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061F5">
      <w:pPr>
        <w:pStyle w:val="2"/>
        <w:numPr>
          <w:ilvl w:val="0"/>
          <w:numId w:val="1"/>
        </w:numPr>
        <w:spacing w:before="10" w:beforeAutospacing="0" w:after="10" w:afterAutospacing="0" w:line="10" w:lineRule="atLeast"/>
        <w:rPr>
          <w:rFonts w:hint="default" w:ascii="Times New Roman" w:hAnsi="Times New Roman"/>
        </w:rPr>
      </w:pPr>
      <w:r>
        <w:rPr>
          <w:rFonts w:hint="default" w:ascii="Times New Roman" w:hAnsi="Times New Roman"/>
          <w:sz w:val="32"/>
          <w:szCs w:val="32"/>
        </w:rPr>
        <w:t>Mô tả các bảng:</w:t>
      </w:r>
    </w:p>
    <w:p w14:paraId="160583CE">
      <w:pPr>
        <w:pStyle w:val="2"/>
        <w:spacing w:before="10" w:beforeAutospacing="0" w:after="10" w:afterAutospacing="0" w:line="10" w:lineRule="atLeast"/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</w:t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Bảng Users (Người dùng):</w:t>
      </w:r>
    </w:p>
    <w:tbl>
      <w:tblPr>
        <w:tblStyle w:val="4"/>
        <w:tblW w:w="8010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1409"/>
        <w:gridCol w:w="5364"/>
      </w:tblGrid>
      <w:tr w14:paraId="5B2B10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141EB3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Tên cột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EB42B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76289532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Mô tả</w:t>
            </w:r>
          </w:p>
        </w:tc>
      </w:tr>
      <w:tr w14:paraId="6F2626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51FAB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69079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46D6285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Mã người dùng</w:t>
            </w:r>
          </w:p>
        </w:tc>
      </w:tr>
      <w:tr w14:paraId="0C0C08A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96B50C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BE59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5467200B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Tên người dùng</w:t>
            </w:r>
          </w:p>
        </w:tc>
      </w:tr>
      <w:tr w14:paraId="2A87C6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B69353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E4CD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0EA268A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Email đăng nhập</w:t>
            </w:r>
          </w:p>
        </w:tc>
      </w:tr>
      <w:tr w14:paraId="2A27B2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45EFA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A3D43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64672E8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Mật khẩu</w:t>
            </w:r>
          </w:p>
        </w:tc>
      </w:tr>
      <w:tr w14:paraId="4BE610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BD45F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phone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3AD8D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7EB83F4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Số điện thoại</w:t>
            </w:r>
          </w:p>
        </w:tc>
      </w:tr>
      <w:tr w14:paraId="0AEB0B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859A73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7770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0888E06B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Địa chỉ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14:paraId="2865A4C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9D6BA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88B0E9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ENUM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0C800459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Vai trò của người dùng (Guest, Customer, Sales Staff, Delivering Staff, Manager)</w:t>
            </w:r>
          </w:p>
        </w:tc>
      </w:tr>
      <w:tr w14:paraId="64323C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61D84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A6C0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6F03AA2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tạo tài khoản</w:t>
            </w:r>
          </w:p>
        </w:tc>
      </w:tr>
      <w:tr w14:paraId="3A38D0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35F2D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updated_at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A626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5319" w:type="dxa"/>
            <w:shd w:val="clear" w:color="auto" w:fill="auto"/>
            <w:vAlign w:val="center"/>
          </w:tcPr>
          <w:p w14:paraId="1CD52D0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cập nhật thông tin tài khoản</w:t>
            </w:r>
          </w:p>
        </w:tc>
      </w:tr>
    </w:tbl>
    <w:p w14:paraId="6E5A1D3F">
      <w:pPr>
        <w:spacing w:before="10" w:after="10" w:line="10" w:lineRule="atLeast"/>
        <w:rPr>
          <w:rFonts w:ascii="Times New Roman" w:hAnsi="Times New Roman" w:cs="Times New Roman"/>
          <w:b/>
          <w:bCs/>
          <w:sz w:val="27"/>
          <w:szCs w:val="27"/>
        </w:rPr>
      </w:pPr>
    </w:p>
    <w:p w14:paraId="15E9E645">
      <w:pPr>
        <w:spacing w:before="10" w:after="10" w:line="1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Bảng Users:</w:t>
      </w:r>
      <w:r>
        <w:rPr>
          <w:rFonts w:ascii="Times New Roman" w:hAnsi="Times New Roman" w:cs="Times New Roman"/>
          <w:sz w:val="24"/>
          <w:szCs w:val="24"/>
        </w:rPr>
        <w:t xml:space="preserve"> Quản lý thông tin người dùng và vai trò (khách hàng, nhân viên giao hàng, nhân viên kinh doanh).</w:t>
      </w:r>
    </w:p>
    <w:p w14:paraId="01C5A224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</w:rPr>
        <w:t xml:space="preserve">Primary Key: </w:t>
      </w:r>
      <w:r>
        <w:rPr>
          <w:rFonts w:hint="default" w:ascii="Times New Roman" w:hAnsi="Times New Roman"/>
          <w:sz w:val="24"/>
          <w:szCs w:val="24"/>
          <w:highlight w:val="yellow"/>
        </w:rPr>
        <w:t>user_id</w:t>
      </w:r>
    </w:p>
    <w:p w14:paraId="154F7FBB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</w:rPr>
      </w:pPr>
    </w:p>
    <w:p w14:paraId="26A74A12">
      <w:pPr>
        <w:pStyle w:val="2"/>
        <w:spacing w:before="10" w:beforeAutospacing="0" w:after="10" w:afterAutospacing="0" w:line="10" w:lineRule="atLeast"/>
        <w:ind w:firstLine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</w:t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Bảng Services (Dịch vụ vận chuyển):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1407"/>
        <w:gridCol w:w="4621"/>
      </w:tblGrid>
      <w:tr w14:paraId="07E8A45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D59D30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Tên cột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9BB78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E08BF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Mô tả</w:t>
            </w:r>
          </w:p>
        </w:tc>
      </w:tr>
      <w:tr w14:paraId="0C0BF0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E3FEDC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service_id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551CAF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250BB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Mã dịch vụ</w:t>
            </w:r>
          </w:p>
        </w:tc>
      </w:tr>
      <w:tr w14:paraId="54228B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E449E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CCA1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7941A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Tên dịch vụ vận chuyển</w:t>
            </w:r>
          </w:p>
        </w:tc>
      </w:tr>
      <w:tr w14:paraId="7C21241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B766B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F2B7CB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D1FDC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Mô tả chi tiết dịch vụ</w:t>
            </w:r>
          </w:p>
        </w:tc>
      </w:tr>
      <w:tr w14:paraId="1F496D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F65BE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0B56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6D7F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Loại dịch vụ (VD: Vận chuyển nội địa/quốc tế)</w:t>
            </w:r>
          </w:p>
        </w:tc>
      </w:tr>
      <w:tr w14:paraId="10E97FE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9F2FC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price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EC8C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DAC5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Giá của dịch vụ</w:t>
            </w:r>
          </w:p>
        </w:tc>
      </w:tr>
      <w:tr w14:paraId="66351E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423AA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C9D20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16095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thêm dịch vụ</w:t>
            </w:r>
          </w:p>
        </w:tc>
      </w:tr>
      <w:tr w14:paraId="78702F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22D3C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updated_at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67BF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EAE6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cập nhật dịch vụ</w:t>
            </w:r>
          </w:p>
        </w:tc>
      </w:tr>
    </w:tbl>
    <w:p w14:paraId="7A38C650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</w:rPr>
      </w:pPr>
    </w:p>
    <w:p w14:paraId="179560C0">
      <w:pPr>
        <w:pStyle w:val="2"/>
        <w:spacing w:before="10" w:beforeAutospacing="0" w:after="10" w:afterAutospacing="0" w:line="10" w:lineRule="atLeast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</w:rPr>
        <w:t xml:space="preserve">Bảng Services: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Quản lý các dịch vụ vận chuyển cá Koi.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/>
        </w:rPr>
        <w:t xml:space="preserve">Primary Key: </w:t>
      </w:r>
      <w:r>
        <w:rPr>
          <w:rFonts w:hint="default" w:ascii="Times New Roman" w:hAnsi="Times New Roman"/>
          <w:sz w:val="24"/>
          <w:szCs w:val="24"/>
          <w:highlight w:val="yellow"/>
        </w:rPr>
        <w:t>service_id</w:t>
      </w:r>
    </w:p>
    <w:p w14:paraId="5DDD4071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</w:rPr>
      </w:pPr>
    </w:p>
    <w:p w14:paraId="0D41F6ED">
      <w:pPr>
        <w:pStyle w:val="2"/>
        <w:spacing w:before="10" w:beforeAutospacing="0" w:after="10" w:afterAutospacing="0" w:line="10" w:lineRule="atLeast"/>
        <w:ind w:firstLine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3. </w:t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Bảng Orders (Đơn hàng):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9"/>
        <w:gridCol w:w="1407"/>
        <w:gridCol w:w="5180"/>
      </w:tblGrid>
      <w:tr w14:paraId="79CC36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254231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Tên cột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0DBF1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B7F76D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Mô tả</w:t>
            </w:r>
          </w:p>
        </w:tc>
      </w:tr>
      <w:tr w14:paraId="70D63C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A9D86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order_id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17DDAF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FC12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Mã đơn hàng</w:t>
            </w:r>
          </w:p>
        </w:tc>
      </w:tr>
      <w:tr w14:paraId="0C5DB2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21757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4920F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35693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người dùng</w:t>
            </w:r>
          </w:p>
        </w:tc>
      </w:tr>
      <w:tr w14:paraId="4B48AE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3A5739">
            <w:pPr>
              <w:spacing w:before="10" w:after="10" w:line="10" w:lineRule="atLeast"/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order_date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0CC4B">
            <w:pPr>
              <w:spacing w:before="10" w:after="10" w:line="10" w:lineRule="atLeast"/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A47FE">
            <w:pPr>
              <w:spacing w:before="10" w:after="10" w:line="10" w:lineRule="atLeast"/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đặt hàng</w:t>
            </w:r>
          </w:p>
        </w:tc>
      </w:tr>
      <w:tr w14:paraId="5023D8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56D4A7">
            <w:pPr>
              <w:spacing w:before="10" w:after="10" w:line="10" w:lineRule="atLeast"/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delivery_address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91223">
            <w:pPr>
              <w:spacing w:before="10" w:after="10"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9B223">
            <w:pPr>
              <w:spacing w:before="10" w:after="10"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giao hàng</w:t>
            </w:r>
          </w:p>
        </w:tc>
      </w:tr>
      <w:tr w14:paraId="56A23C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E05A5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F3FE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0B32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Trạng thái đơn hàng (đang xử lý, đã giao, đã hoàn thành)</w:t>
            </w:r>
          </w:p>
        </w:tc>
      </w:tr>
      <w:tr w14:paraId="7A7139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16B58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total_price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3E54D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F2B3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Tổng giá trị của đơn hàng</w:t>
            </w:r>
          </w:p>
        </w:tc>
      </w:tr>
      <w:tr w14:paraId="3F9FCF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8B8A8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57293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9909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tạo đơn hàng</w:t>
            </w:r>
          </w:p>
        </w:tc>
      </w:tr>
      <w:tr w14:paraId="6C67CA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86ADF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updated_at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B2F7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72D5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cập nhật đơn hàng</w:t>
            </w:r>
          </w:p>
        </w:tc>
      </w:tr>
    </w:tbl>
    <w:p w14:paraId="4A3DD00C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</w:rPr>
      </w:pPr>
    </w:p>
    <w:p w14:paraId="65A14D7E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</w:rPr>
        <w:t>Bảng Orders: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Quản lý thông tin đơn hàng của khách hàng.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/>
        </w:rPr>
        <w:t xml:space="preserve">Primary Key: 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highlight w:val="yellow"/>
          <w:lang w:bidi="ar"/>
        </w:rPr>
        <w:t>order_id</w:t>
      </w:r>
    </w:p>
    <w:p w14:paraId="754B1EB9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</w:rPr>
        <w:t xml:space="preserve">Foreign Key: </w:t>
      </w:r>
      <w:r>
        <w:rPr>
          <w:rFonts w:hint="default" w:ascii="Times New Roman" w:hAnsi="Times New Roman"/>
          <w:sz w:val="24"/>
          <w:szCs w:val="24"/>
          <w:highlight w:val="yellow"/>
        </w:rPr>
        <w:t>user_id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liên kết với bảng </w:t>
      </w:r>
      <w:r>
        <w:rPr>
          <w:rFonts w:hint="default" w:ascii="Times New Roman" w:hAnsi="Times New Roman"/>
          <w:sz w:val="24"/>
          <w:szCs w:val="24"/>
        </w:rPr>
        <w:t>Users</w:t>
      </w:r>
    </w:p>
    <w:p w14:paraId="76F35FD3"/>
    <w:p w14:paraId="17704348">
      <w:pPr>
        <w:pStyle w:val="2"/>
        <w:spacing w:before="10" w:beforeAutospacing="0" w:after="10" w:afterAutospacing="0" w:line="10" w:lineRule="atLeast"/>
        <w:ind w:firstLine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4. </w:t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Bảng OrderDetails (Chi tiết dịch vụ trong đơn hàng):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2"/>
        <w:gridCol w:w="1325"/>
        <w:gridCol w:w="2623"/>
      </w:tblGrid>
      <w:tr w14:paraId="62451B5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A4BD3F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Tên cột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03793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4E9F6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Mô tả</w:t>
            </w:r>
          </w:p>
        </w:tc>
      </w:tr>
      <w:tr w14:paraId="61495E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6FF869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order_detail_id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24C6B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19EA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Mã chi tiết đơn hàng</w:t>
            </w:r>
          </w:p>
        </w:tc>
      </w:tr>
      <w:tr w14:paraId="6ACDB3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E48D8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order_id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B4F903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011F3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đơn hàng</w:t>
            </w:r>
          </w:p>
        </w:tc>
      </w:tr>
      <w:tr w14:paraId="009D4F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A88D5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service_id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A0473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B4A18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dịch vụ</w:t>
            </w:r>
          </w:p>
        </w:tc>
      </w:tr>
      <w:tr w14:paraId="2205D0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CC6013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quantity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165E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95BF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Số lượng dịch vụ được đặt</w:t>
            </w:r>
          </w:p>
        </w:tc>
      </w:tr>
    </w:tbl>
    <w:p w14:paraId="4803FA67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</w:rPr>
      </w:pPr>
    </w:p>
    <w:p w14:paraId="5D05ED34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</w:rPr>
        <w:t>Bảng OrderDetails: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Chi tiết về các dịch vụ được đặt trong mỗi đơn hàng.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/>
        </w:rPr>
        <w:t>Primary Key: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highlight w:val="yellow"/>
        </w:rPr>
        <w:t>order_detail_id</w:t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</w:rPr>
        <w:t xml:space="preserve">Foreign Key: </w:t>
      </w:r>
      <w:r>
        <w:rPr>
          <w:rFonts w:hint="default" w:ascii="Times New Roman" w:hAnsi="Times New Roman"/>
          <w:sz w:val="24"/>
          <w:szCs w:val="24"/>
          <w:highlight w:val="yellow"/>
        </w:rPr>
        <w:t>order_id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liên kết với bảng </w:t>
      </w:r>
      <w:r>
        <w:rPr>
          <w:rFonts w:hint="default" w:ascii="Times New Roman" w:hAnsi="Times New Roman"/>
          <w:sz w:val="24"/>
          <w:szCs w:val="24"/>
        </w:rPr>
        <w:t>Orders</w:t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   </w:t>
      </w:r>
      <w:r>
        <w:rPr>
          <w:rFonts w:hint="default" w:ascii="Times New Roman" w:hAnsi="Times New Roman"/>
          <w:sz w:val="24"/>
          <w:szCs w:val="24"/>
          <w:highlight w:val="yellow"/>
        </w:rPr>
        <w:t>service_id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liên kết với bảng </w:t>
      </w:r>
      <w:r>
        <w:rPr>
          <w:rFonts w:hint="default" w:ascii="Times New Roman" w:hAnsi="Times New Roman"/>
          <w:sz w:val="24"/>
          <w:szCs w:val="24"/>
        </w:rPr>
        <w:t>Services</w:t>
      </w:r>
    </w:p>
    <w:p w14:paraId="10FCE87D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</w:rPr>
      </w:pPr>
    </w:p>
    <w:p w14:paraId="2359960B">
      <w:pPr>
        <w:pStyle w:val="2"/>
        <w:spacing w:before="10" w:beforeAutospacing="0" w:after="10" w:afterAutospacing="0" w:line="10" w:lineRule="atLeast"/>
        <w:ind w:firstLine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5. </w:t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Bảng Delivery (Giao hàng):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9"/>
        <w:gridCol w:w="1407"/>
        <w:gridCol w:w="5047"/>
      </w:tblGrid>
      <w:tr w14:paraId="1C2407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DDE8B5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Tên cột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530E2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132BB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Mô tả</w:t>
            </w:r>
          </w:p>
        </w:tc>
      </w:tr>
      <w:tr w14:paraId="05368D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44665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delivery_id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7688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1069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Mã giao hàng</w:t>
            </w:r>
          </w:p>
        </w:tc>
      </w:tr>
      <w:tr w14:paraId="3E9837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E4D50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order_id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D239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B8C0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đơn hàng</w:t>
            </w:r>
          </w:p>
        </w:tc>
      </w:tr>
      <w:tr w14:paraId="681464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92F14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delivery_status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E9F09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7F45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Trạng thái giao hàng (đang chờ, đang giao, đã giao)</w:t>
            </w:r>
          </w:p>
        </w:tc>
      </w:tr>
      <w:tr w14:paraId="38C917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71877B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delivery_staff_id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7654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A54EB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 giao hàng</w:t>
            </w:r>
          </w:p>
        </w:tc>
      </w:tr>
      <w:tr w14:paraId="7B9AF4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8ACD4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delivery_address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1CB8D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1AA0E3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Địa chỉ giao hàng</w:t>
            </w:r>
          </w:p>
        </w:tc>
      </w:tr>
      <w:tr w14:paraId="58ACA62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B3782D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estimated_time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619DC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AD9A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giao hàng dự kiến</w:t>
            </w:r>
          </w:p>
        </w:tc>
      </w:tr>
      <w:tr w14:paraId="5B6DB5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6EC88F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actual_time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0FE1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0F18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giao hàng thực tế</w:t>
            </w:r>
          </w:p>
        </w:tc>
      </w:tr>
      <w:tr w14:paraId="6888764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D2650F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updated_at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BA88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BE4E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cập nhật trạng thái giao hàng</w:t>
            </w:r>
          </w:p>
        </w:tc>
      </w:tr>
    </w:tbl>
    <w:p w14:paraId="5D38F302">
      <w:pPr>
        <w:spacing w:before="10" w:after="10" w:line="10" w:lineRule="atLeast"/>
        <w:rPr>
          <w:rFonts w:ascii="Times New Roman" w:hAnsi="Times New Roman" w:cs="Times New Roman"/>
          <w:b/>
          <w:bCs/>
          <w:sz w:val="27"/>
          <w:szCs w:val="27"/>
        </w:rPr>
      </w:pPr>
    </w:p>
    <w:p w14:paraId="5FBE1E0F">
      <w:pPr>
        <w:spacing w:before="10" w:after="1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Bảng Delivery</w:t>
      </w:r>
      <w:r>
        <w:rPr>
          <w:rFonts w:ascii="Times New Roman" w:hAnsi="Times New Roman"/>
          <w:b/>
          <w:bCs/>
          <w:sz w:val="27"/>
          <w:szCs w:val="27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Quản lý trạng thái và thông tin giao hàng.</w:t>
      </w:r>
    </w:p>
    <w:p w14:paraId="5A56E425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</w:rPr>
        <w:t xml:space="preserve">Primary Key: </w:t>
      </w:r>
      <w:r>
        <w:rPr>
          <w:rFonts w:hint="default" w:ascii="Times New Roman" w:hAnsi="Times New Roman"/>
          <w:sz w:val="24"/>
          <w:szCs w:val="24"/>
          <w:highlight w:val="yellow"/>
        </w:rPr>
        <w:t>delivery_id</w:t>
      </w:r>
      <w:r>
        <w:rPr>
          <w:rFonts w:hint="default" w:ascii="Times New Roman" w:hAnsi="Times New Roman"/>
        </w:rPr>
        <w:br w:type="textWrapping"/>
      </w:r>
      <w:r>
        <w:rPr>
          <w:rFonts w:hint="default" w:ascii="Times New Roman" w:hAnsi="Times New Roman"/>
        </w:rPr>
        <w:t xml:space="preserve">Foreign Key: </w:t>
      </w:r>
      <w:r>
        <w:rPr>
          <w:rFonts w:hint="default" w:ascii="Times New Roman" w:hAnsi="Times New Roman"/>
          <w:sz w:val="24"/>
          <w:szCs w:val="24"/>
          <w:highlight w:val="yellow"/>
        </w:rPr>
        <w:t>order_id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liên kết với bảng </w:t>
      </w:r>
      <w:r>
        <w:rPr>
          <w:rFonts w:hint="default" w:ascii="Times New Roman" w:hAnsi="Times New Roman"/>
          <w:sz w:val="24"/>
          <w:szCs w:val="24"/>
        </w:rPr>
        <w:t>Orders</w:t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  </w:t>
      </w:r>
      <w:r>
        <w:rPr>
          <w:rFonts w:hint="default" w:ascii="Times New Roman" w:hAnsi="Times New Roman"/>
          <w:sz w:val="24"/>
          <w:szCs w:val="24"/>
          <w:highlight w:val="yellow"/>
        </w:rPr>
        <w:t>delivery_staff_id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liên kết với bảng </w:t>
      </w:r>
      <w:r>
        <w:rPr>
          <w:rFonts w:hint="default" w:ascii="Times New Roman" w:hAnsi="Times New Roman"/>
          <w:sz w:val="24"/>
          <w:szCs w:val="24"/>
        </w:rPr>
        <w:t>Users</w:t>
      </w:r>
    </w:p>
    <w:p w14:paraId="55448F27">
      <w:pPr>
        <w:spacing w:before="10" w:after="10" w:line="10" w:lineRule="atLeast"/>
        <w:rPr>
          <w:rFonts w:ascii="Times New Roman" w:hAnsi="Times New Roman" w:cs="Times New Roman"/>
        </w:rPr>
      </w:pPr>
    </w:p>
    <w:p w14:paraId="2A03B5B5">
      <w:pPr>
        <w:pStyle w:val="2"/>
        <w:spacing w:before="10" w:beforeAutospacing="0" w:after="10" w:afterAutospacing="0" w:line="10" w:lineRule="atLeast"/>
        <w:ind w:firstLine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6. </w:t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Bảng Feedback (Phản hồi):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6"/>
        <w:gridCol w:w="1407"/>
        <w:gridCol w:w="3965"/>
      </w:tblGrid>
      <w:tr w14:paraId="277BD5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5EAADB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Tên cột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CD860D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9C692E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Mô tả</w:t>
            </w:r>
          </w:p>
        </w:tc>
      </w:tr>
      <w:tr w14:paraId="756E8A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CD214D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feedback_id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3715F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120A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Mã phản hồi</w:t>
            </w:r>
          </w:p>
        </w:tc>
      </w:tr>
      <w:tr w14:paraId="2E90C89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B1DC7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3F52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BFF7C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người dùng</w:t>
            </w:r>
          </w:p>
        </w:tc>
      </w:tr>
      <w:tr w14:paraId="015406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6BE6A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service_id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D5FED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D5E23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dịch vụ</w:t>
            </w:r>
          </w:p>
        </w:tc>
      </w:tr>
      <w:tr w14:paraId="013120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906175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773BD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FDB69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Đánh giá dịch vụ (theo thang từ 1-5 sao)</w:t>
            </w:r>
          </w:p>
        </w:tc>
      </w:tr>
      <w:tr w14:paraId="280E983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C2408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comment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3243E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642C9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Nhận xét của khách hàng</w:t>
            </w:r>
          </w:p>
        </w:tc>
      </w:tr>
      <w:tr w14:paraId="0D940D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F2FC4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6134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D731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phản hồi</w:t>
            </w:r>
          </w:p>
        </w:tc>
      </w:tr>
    </w:tbl>
    <w:p w14:paraId="7EA37462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</w:rPr>
      </w:pPr>
    </w:p>
    <w:p w14:paraId="6E3BC147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</w:rPr>
        <w:t>Bảng Feedback: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Phản hồi từ khách hàng về các dịch vụ đã sử dụng.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/>
        </w:rPr>
        <w:t>Primary Key: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highlight w:val="yellow"/>
        </w:rPr>
        <w:t>feedback_id</w:t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</w:rPr>
        <w:t>Foreign Key: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highlight w:val="yellow"/>
        </w:rPr>
        <w:t>user_id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liên kết với bảng </w:t>
      </w:r>
      <w:r>
        <w:rPr>
          <w:rFonts w:hint="default" w:ascii="Times New Roman" w:hAnsi="Times New Roman"/>
          <w:sz w:val="24"/>
          <w:szCs w:val="24"/>
        </w:rPr>
        <w:t>Users</w:t>
      </w:r>
      <w:r>
        <w:rPr>
          <w:rFonts w:hint="default" w:ascii="Times New Roman" w:hAnsi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highlight w:val="yellow"/>
        </w:rPr>
        <w:t>service_id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liên kết với bảng </w:t>
      </w:r>
      <w:r>
        <w:rPr>
          <w:rFonts w:hint="default" w:ascii="Times New Roman" w:hAnsi="Times New Roman"/>
          <w:sz w:val="24"/>
          <w:szCs w:val="24"/>
        </w:rPr>
        <w:t>Services</w:t>
      </w:r>
    </w:p>
    <w:p w14:paraId="54CB49EE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</w:rPr>
      </w:pPr>
    </w:p>
    <w:p w14:paraId="15E00422">
      <w:pPr>
        <w:pStyle w:val="2"/>
        <w:spacing w:before="10" w:beforeAutospacing="0" w:after="10" w:afterAutospacing="0" w:line="10" w:lineRule="atLeast"/>
        <w:ind w:firstLine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7. </w:t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Bảng Invoice (Hóa đơn):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1407"/>
        <w:gridCol w:w="5064"/>
      </w:tblGrid>
      <w:tr w14:paraId="5EBFD51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0B4991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Tên cột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228E1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6F41D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Mô tả</w:t>
            </w:r>
          </w:p>
        </w:tc>
      </w:tr>
      <w:tr w14:paraId="3584B4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5F14C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invoice_id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BB61B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61809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Mã hóa đơn</w:t>
            </w:r>
          </w:p>
        </w:tc>
      </w:tr>
      <w:tr w14:paraId="6367DB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0161A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order_id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BA00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60E85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đơn hàng</w:t>
            </w:r>
          </w:p>
        </w:tc>
      </w:tr>
      <w:tr w14:paraId="1BC0474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4C9B8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F68CC3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2FA1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người dùng</w:t>
            </w:r>
          </w:p>
        </w:tc>
      </w:tr>
      <w:tr w14:paraId="497745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7C28B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3DDB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D5D0C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Trạng thái hóa đơn (đã thanh toán, chưa thanh toán)</w:t>
            </w:r>
          </w:p>
        </w:tc>
      </w:tr>
      <w:tr w14:paraId="709F5D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A8119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8E025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BCE1F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tạo hóa đơn</w:t>
            </w:r>
          </w:p>
        </w:tc>
      </w:tr>
      <w:tr w14:paraId="418626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D84960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updated_at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83B7D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2FEC39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cập nhật hóa đơn</w:t>
            </w:r>
          </w:p>
        </w:tc>
      </w:tr>
    </w:tbl>
    <w:p w14:paraId="343499EE">
      <w:pPr>
        <w:spacing w:before="10" w:after="10" w:line="10" w:lineRule="atLeast"/>
        <w:rPr>
          <w:rFonts w:ascii="Times New Roman" w:hAnsi="Times New Roman" w:cs="Times New Roman"/>
          <w:b/>
          <w:bCs/>
          <w:sz w:val="27"/>
          <w:szCs w:val="27"/>
        </w:rPr>
      </w:pPr>
    </w:p>
    <w:p w14:paraId="3D57B355">
      <w:pPr>
        <w:spacing w:before="10" w:after="10" w:line="1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Bảng Invoice</w:t>
      </w:r>
      <w:r>
        <w:rPr>
          <w:rFonts w:ascii="Times New Roman" w:hAnsi="Times New Roman"/>
          <w:b/>
          <w:bCs/>
          <w:sz w:val="27"/>
          <w:szCs w:val="27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Quản lý hóa đơn cho từng đơn hàng.</w:t>
      </w:r>
    </w:p>
    <w:p w14:paraId="251FC272">
      <w:pPr>
        <w:pStyle w:val="2"/>
        <w:spacing w:before="10" w:beforeAutospacing="0" w:after="10" w:afterAutospacing="0" w:line="10" w:lineRule="atLeas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</w:rPr>
        <w:t>Primary Key: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highlight w:val="yellow"/>
          <w:lang w:bidi="ar"/>
        </w:rPr>
        <w:t>invoice_id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br w:type="textWrapping"/>
      </w:r>
      <w:r>
        <w:rPr>
          <w:rFonts w:hint="default" w:ascii="Times New Roman" w:hAnsi="Times New Roman"/>
        </w:rPr>
        <w:t>Foreign Key: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highlight w:val="yellow"/>
          <w:lang w:bidi="ar"/>
        </w:rPr>
        <w:t>order_id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 xml:space="preserve"> </w:t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 w:bidi="ar"/>
        </w:rPr>
        <w:t xml:space="preserve">liên kết với bảng 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>Orders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br w:type="textWrapping"/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ab/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ab/>
      </w:r>
      <w:r>
        <w:rPr>
          <w:rStyle w:val="5"/>
          <w:rFonts w:hint="default" w:ascii="Times New Roman" w:hAnsi="Times New Roman"/>
          <w:b/>
          <w:bCs/>
          <w:sz w:val="24"/>
          <w:szCs w:val="24"/>
          <w:highlight w:val="yellow"/>
          <w:lang w:bidi="ar"/>
        </w:rPr>
        <w:t>user_id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 xml:space="preserve"> </w:t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 w:bidi="ar"/>
        </w:rPr>
        <w:t xml:space="preserve">liên kết với bảng 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>Users</w:t>
      </w:r>
    </w:p>
    <w:p w14:paraId="488B0B08">
      <w:pPr>
        <w:spacing w:before="10" w:after="10" w:line="10" w:lineRule="atLeast"/>
        <w:rPr>
          <w:rFonts w:ascii="Times New Roman" w:hAnsi="Times New Roman" w:cs="Times New Roman"/>
        </w:rPr>
      </w:pPr>
    </w:p>
    <w:p w14:paraId="636BBD8A">
      <w:pPr>
        <w:pStyle w:val="2"/>
        <w:spacing w:before="10" w:beforeAutospacing="0" w:after="10" w:afterAutospacing="0" w:line="10" w:lineRule="atLeast"/>
        <w:ind w:firstLine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8. </w:t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Bảng Transaction (Giao dịch):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6"/>
        <w:gridCol w:w="1325"/>
        <w:gridCol w:w="2222"/>
      </w:tblGrid>
      <w:tr w14:paraId="19130A5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533D7C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Tên cột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6A9C89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3E91F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Mô tả</w:t>
            </w:r>
          </w:p>
        </w:tc>
      </w:tr>
      <w:tr w14:paraId="6499D6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7FF79C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transaction_id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ACCE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37A5B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Mã giao dịch</w:t>
            </w:r>
          </w:p>
        </w:tc>
      </w:tr>
      <w:tr w14:paraId="4FC27E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D9914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user_id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679A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5CC1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người dùng</w:t>
            </w:r>
          </w:p>
        </w:tc>
      </w:tr>
      <w:tr w14:paraId="50EAE7E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700BB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order_id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7E7D98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A4EB7E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đơn hàng</w:t>
            </w:r>
          </w:p>
        </w:tc>
      </w:tr>
      <w:tr w14:paraId="1AC0A7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CEC242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amount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FF532A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64F65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Tổng số tiền giao dịch</w:t>
            </w:r>
          </w:p>
        </w:tc>
      </w:tr>
      <w:tr w14:paraId="0644440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D5F4B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90904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7B825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giao dịch</w:t>
            </w:r>
          </w:p>
        </w:tc>
      </w:tr>
    </w:tbl>
    <w:p w14:paraId="2681ED8D">
      <w:pPr>
        <w:pStyle w:val="2"/>
        <w:spacing w:before="10" w:beforeAutospacing="0" w:after="10" w:afterAutospacing="0"/>
        <w:rPr>
          <w:rFonts w:hint="default" w:ascii="Times New Roman" w:hAnsi="Times New Roman"/>
          <w:sz w:val="24"/>
          <w:szCs w:val="24"/>
        </w:rPr>
      </w:pPr>
    </w:p>
    <w:p w14:paraId="78896AD1">
      <w:pPr>
        <w:pStyle w:val="2"/>
        <w:spacing w:before="10" w:beforeAutospacing="0" w:after="10" w:afterAutospacing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Bảng Transaction: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Lưu trữ thông tin giao dịch của người dùng.</w:t>
      </w:r>
    </w:p>
    <w:p w14:paraId="36B9ED21">
      <w:pPr>
        <w:pStyle w:val="2"/>
        <w:spacing w:before="10" w:beforeAutospacing="0" w:after="10" w:afterAutospacing="0"/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</w:pPr>
      <w:r>
        <w:rPr>
          <w:rFonts w:hint="default" w:ascii="Times New Roman" w:hAnsi="Times New Roman"/>
          <w:sz w:val="24"/>
          <w:szCs w:val="24"/>
        </w:rPr>
        <w:t xml:space="preserve">Primary Key: 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highlight w:val="yellow"/>
          <w:lang w:bidi="ar"/>
        </w:rPr>
        <w:t>transaction_id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br w:type="textWrapping"/>
      </w:r>
      <w:r>
        <w:rPr>
          <w:rFonts w:hint="default" w:ascii="Times New Roman" w:hAnsi="Times New Roman"/>
          <w:sz w:val="24"/>
          <w:szCs w:val="24"/>
        </w:rPr>
        <w:t xml:space="preserve">Foreign Key: 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highlight w:val="yellow"/>
          <w:lang w:bidi="ar"/>
        </w:rPr>
        <w:t>user_id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 xml:space="preserve"> </w:t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 w:bidi="ar"/>
        </w:rPr>
        <w:t xml:space="preserve">liên kết với bảng 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>Users</w:t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 w:bidi="ar"/>
        </w:rPr>
        <w:br w:type="textWrapping"/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 w:bidi="ar"/>
        </w:rPr>
        <w:tab/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 w:bidi="ar"/>
        </w:rPr>
        <w:tab/>
      </w:r>
      <w:r>
        <w:rPr>
          <w:rStyle w:val="5"/>
          <w:rFonts w:hint="default" w:ascii="Times New Roman" w:hAnsi="Times New Roman"/>
          <w:b/>
          <w:bCs/>
          <w:sz w:val="24"/>
          <w:szCs w:val="24"/>
          <w:highlight w:val="yellow"/>
          <w:lang w:bidi="ar"/>
        </w:rPr>
        <w:t>order_id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 xml:space="preserve"> </w:t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 w:bidi="ar"/>
        </w:rPr>
        <w:t xml:space="preserve">liên kết với bảng </w:t>
      </w:r>
      <w:r>
        <w:rPr>
          <w:rStyle w:val="5"/>
          <w:rFonts w:hint="default" w:ascii="Times New Roman" w:hAnsi="Times New Roman"/>
          <w:b/>
          <w:bCs/>
          <w:sz w:val="24"/>
          <w:szCs w:val="24"/>
          <w:lang w:bidi="ar"/>
        </w:rPr>
        <w:t>Orders</w:t>
      </w:r>
    </w:p>
    <w:p w14:paraId="7D42AD10">
      <w:pPr>
        <w:spacing w:before="10" w:after="10"/>
        <w:rPr>
          <w:lang w:bidi="ar"/>
        </w:rPr>
      </w:pPr>
    </w:p>
    <w:p w14:paraId="543217F0">
      <w:pPr>
        <w:pStyle w:val="2"/>
        <w:spacing w:before="10" w:beforeAutospacing="0" w:after="10" w:afterAutospacing="0" w:line="10" w:lineRule="atLeast"/>
        <w:ind w:firstLine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9. </w:t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Bảng EmployeePermissions (Phân quyền nhân viên):</w:t>
      </w:r>
    </w:p>
    <w:tbl>
      <w:tblPr>
        <w:tblStyle w:val="4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1407"/>
        <w:gridCol w:w="3518"/>
      </w:tblGrid>
      <w:tr w14:paraId="3249AB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EA0565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Tên cột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31FAE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Kiểu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BDCF6">
            <w:pPr>
              <w:spacing w:before="10" w:after="10" w:line="1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bidi="ar"/>
              </w:rPr>
              <w:t>Mô tả</w:t>
            </w:r>
          </w:p>
        </w:tc>
      </w:tr>
      <w:tr w14:paraId="094760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B637DD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employee_permission_id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0346F3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3C13D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Mã phân quyền</w:t>
            </w:r>
          </w:p>
        </w:tc>
      </w:tr>
      <w:tr w14:paraId="7ED99B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28109C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employee_id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A73701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 xml:space="preserve">INT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93F32">
            <w:pPr>
              <w:spacing w:before="10" w:after="10" w:line="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</w:tr>
      <w:tr w14:paraId="75A5EA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C8F7B6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permission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753F7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D1BE5D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Các quyền mà nhân viên được phân</w:t>
            </w:r>
          </w:p>
        </w:tc>
      </w:tr>
      <w:tr w14:paraId="4BB0825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D6A005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Style w:val="5"/>
                <w:rFonts w:ascii="Times New Roman" w:hAnsi="Times New Roman" w:eastAsia="SimSun" w:cs="Times New Roman"/>
                <w:sz w:val="24"/>
                <w:szCs w:val="24"/>
                <w:lang w:bidi="ar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7864B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5A17C">
            <w:pPr>
              <w:spacing w:before="10" w:after="10" w:line="1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bidi="ar"/>
              </w:rPr>
              <w:t>Ngày phân quyền</w:t>
            </w:r>
          </w:p>
        </w:tc>
      </w:tr>
    </w:tbl>
    <w:p w14:paraId="1DB0B587">
      <w:pPr>
        <w:spacing w:before="10" w:after="10" w:line="10" w:lineRule="atLeast"/>
        <w:rPr>
          <w:rFonts w:ascii="Times New Roman" w:hAnsi="Times New Roman" w:cs="Times New Roman"/>
          <w:b/>
          <w:bCs/>
          <w:sz w:val="27"/>
          <w:szCs w:val="27"/>
        </w:rPr>
      </w:pPr>
    </w:p>
    <w:p w14:paraId="4DFCC111">
      <w:pPr>
        <w:spacing w:before="10" w:after="10" w:line="10" w:lineRule="atLeast"/>
        <w:rPr>
          <w:rStyle w:val="5"/>
          <w:rFonts w:ascii="Times New Roman" w:hAnsi="Times New Roman" w:eastAsia="SimSun" w:cs="Times New Roman"/>
          <w:sz w:val="24"/>
          <w:szCs w:val="24"/>
          <w:lang w:bidi="ar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Bảng EmployeePermissions:</w:t>
      </w:r>
      <w:r>
        <w:rPr>
          <w:rFonts w:ascii="Times New Roman" w:hAnsi="Times New Roman" w:cs="Times New Roman"/>
          <w:sz w:val="24"/>
          <w:szCs w:val="24"/>
        </w:rPr>
        <w:t xml:space="preserve"> Phân quyền cho nhân viên trong hệ thống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/>
          <w:b/>
          <w:bCs/>
          <w:sz w:val="27"/>
          <w:szCs w:val="27"/>
        </w:rPr>
        <w:t>Primary Key: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Style w:val="5"/>
          <w:rFonts w:ascii="Times New Roman" w:hAnsi="Times New Roman" w:eastAsia="SimSun" w:cs="Times New Roman"/>
          <w:sz w:val="24"/>
          <w:szCs w:val="24"/>
          <w:highlight w:val="yellow"/>
          <w:lang w:bidi="ar"/>
        </w:rPr>
        <w:t>employee_permission_id</w:t>
      </w:r>
      <w:r>
        <w:rPr>
          <w:rStyle w:val="5"/>
          <w:rFonts w:ascii="Times New Roman" w:hAnsi="Times New Roman"/>
          <w:b w:val="0"/>
          <w:bCs w:val="0"/>
          <w:sz w:val="24"/>
          <w:szCs w:val="24"/>
          <w:lang w:bidi="ar"/>
        </w:rPr>
        <w:br w:type="textWrapping"/>
      </w:r>
      <w:r>
        <w:rPr>
          <w:rFonts w:ascii="Times New Roman" w:hAnsi="Times New Roman"/>
          <w:b/>
          <w:bCs/>
          <w:sz w:val="27"/>
          <w:szCs w:val="27"/>
        </w:rPr>
        <w:t>Foreign Key: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Style w:val="5"/>
          <w:rFonts w:ascii="Times New Roman" w:hAnsi="Times New Roman" w:eastAsia="SimSun" w:cs="Times New Roman"/>
          <w:sz w:val="24"/>
          <w:szCs w:val="24"/>
          <w:highlight w:val="yellow"/>
          <w:lang w:bidi="ar"/>
        </w:rPr>
        <w:t>employee_id</w:t>
      </w:r>
      <w:r>
        <w:rPr>
          <w:rStyle w:val="5"/>
          <w:rFonts w:ascii="Times New Roman" w:hAnsi="Times New Roman" w:eastAsia="SimSun" w:cs="Times New Roman"/>
          <w:sz w:val="24"/>
          <w:szCs w:val="24"/>
          <w:lang w:bidi="ar"/>
        </w:rPr>
        <w:t xml:space="preserve"> </w:t>
      </w:r>
      <w:r>
        <w:rPr>
          <w:rStyle w:val="5"/>
          <w:rFonts w:ascii="Times New Roman" w:hAnsi="Times New Roman" w:eastAsia="SimSun" w:cs="Times New Roman"/>
          <w:b w:val="0"/>
          <w:bCs w:val="0"/>
          <w:sz w:val="24"/>
          <w:szCs w:val="24"/>
          <w:lang w:bidi="ar"/>
        </w:rPr>
        <w:t xml:space="preserve">liên kết với bảng </w:t>
      </w:r>
      <w:r>
        <w:rPr>
          <w:rStyle w:val="5"/>
          <w:rFonts w:ascii="Times New Roman" w:hAnsi="Times New Roman" w:eastAsia="SimSun" w:cs="Times New Roman"/>
          <w:sz w:val="24"/>
          <w:szCs w:val="24"/>
          <w:lang w:bidi="ar"/>
        </w:rPr>
        <w:t>Users</w:t>
      </w:r>
    </w:p>
    <w:p w14:paraId="4C263A00">
      <w:pPr>
        <w:pStyle w:val="6"/>
        <w:numPr>
          <w:ilvl w:val="0"/>
          <w:numId w:val="1"/>
        </w:numPr>
        <w:spacing w:before="10" w:after="10" w:line="10" w:lineRule="atLeast"/>
        <w:rPr>
          <w:rStyle w:val="5"/>
          <w:rFonts w:ascii="Times New Roman" w:hAnsi="Times New Roman" w:eastAsia="SimSun" w:cs="Times New Roman"/>
          <w:sz w:val="32"/>
          <w:szCs w:val="32"/>
          <w:lang w:bidi="ar"/>
        </w:rPr>
      </w:pPr>
      <w:r>
        <w:rPr>
          <w:rStyle w:val="5"/>
          <w:rFonts w:hint="default" w:ascii="Times New Roman" w:hAnsi="Times New Roman" w:eastAsia="SimSun" w:cs="Times New Roman"/>
          <w:sz w:val="32"/>
          <w:szCs w:val="32"/>
          <w:lang w:val="en-US" w:bidi="ar"/>
        </w:rPr>
        <w:t>CODE SQL</w:t>
      </w:r>
      <w:r>
        <w:rPr>
          <w:rStyle w:val="5"/>
          <w:rFonts w:ascii="Times New Roman" w:hAnsi="Times New Roman" w:eastAsia="SimSun" w:cs="Times New Roman"/>
          <w:sz w:val="32"/>
          <w:szCs w:val="32"/>
          <w:lang w:bidi="ar"/>
        </w:rPr>
        <w:t>:</w:t>
      </w:r>
    </w:p>
    <w:p w14:paraId="007293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32"/>
          <w:szCs w:val="32"/>
          <w:lang w:val="en-US" w:bidi="ar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61338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3CC250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476D3B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email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24AB75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password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14D19F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phone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32F61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18A2B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role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'Guest'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'Customer'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'Sales Staff'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'Delivering Staff'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'Manager'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798883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created_at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26579B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updated_at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3E4625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pk_Users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A1C0B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8D93D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7B939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008B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Services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2F730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service_id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3C418B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0889D9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68B8B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29F497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'Nội địa'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'Quốc tế'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4BF4CF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created_at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2F1D97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updated_at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544383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pk_Services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6C402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78EB0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41ED4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7E6FA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65D084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6D2FA7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442A34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order_date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3AF8F6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delivery_address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CAF65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'Đang xử lý'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'Đã giao'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'Đã hoàn thành'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30ADED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total_price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81608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created_at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2F9C4F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updated_at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13D18A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D0CCA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fk_Users_Orders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EE14A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FA544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4606E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62F0B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OrderDetails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AB37C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order_detail_id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192CB3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203B60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service_id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1DC579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B64BC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pk_OrderDetails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order_detail_id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CAF1C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fk_Orders_OrderDetails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DF609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fk_Services_OrderDetails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Services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71B3E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AFD06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670F0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50741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Delivery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6D31C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delivery_id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6C972A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5A52E6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delivery_status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delivery_status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'Đang chờ'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'Đang giao'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'Đã giao'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61C9D9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delivery_staff_id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1106F0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delivery_address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85E23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estimated_time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CE096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actual_time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1E219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updated_at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6AA9A3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pk_Delivery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delivery_id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delivery_staff_id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17F1F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fk_Orders_Delivery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21088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fk_Users_Delivery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delivery_staff_id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0DD1D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D3E33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67C81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ED716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Feedback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73E72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feedback_id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40D157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3A1541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service_id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53D4CC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rating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rating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A8677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comment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6819C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created_at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62D1AC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pk_Feedback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feedback_id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9372A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fk_Users_Feedback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BA348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fk_Services_Feedback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FF00"/>
          <w:sz w:val="19"/>
          <w:szCs w:val="24"/>
        </w:rPr>
        <w:t>Services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service_id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A7A55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B19F9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C0090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B5DEE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Invoice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40410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invoice_id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26739C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0CC64F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0B5BC3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CHECK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status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'Đã thanh toán'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'Chưa thanh toán'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591F6D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amount_due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75FA8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created_at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213F87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updated_at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76AAE4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pk_Invoice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invoice_id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F7F73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fk_Orders_Invoice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2AD6E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fk_Users_Invoice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0A192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5A1BE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62BED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592A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Transactions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159346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transactions_id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1A73C0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63ACB3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order_id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17E683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1F15D1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created_at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29DFE4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pk_Transactions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transactions_id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8B7D8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fk_Users_Transactions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49E1D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fk_Orders_Transactions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2620A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0152B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96B07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4E1CA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EmployeePermissions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F8AA0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employee_permission_id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03134B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074D2C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permission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255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 w14:paraId="63C2C5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created_at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GETDATE</w:t>
      </w:r>
      <w:r>
        <w:rPr>
          <w:rFonts w:hint="default" w:ascii="Consolas" w:hAnsi="Consolas" w:eastAsia="Consolas"/>
          <w:color w:val="808080"/>
          <w:sz w:val="19"/>
          <w:szCs w:val="24"/>
        </w:rPr>
        <w:t>(),</w:t>
      </w:r>
    </w:p>
    <w:p w14:paraId="287DCD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pk_EmployeePermissions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employee_permission_id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80B43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fk_Users_EmployeePermissions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user_id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5626CBB">
      <w:pPr>
        <w:pStyle w:val="6"/>
        <w:numPr>
          <w:numId w:val="0"/>
        </w:numPr>
        <w:spacing w:before="10" w:after="10" w:line="10" w:lineRule="atLeast"/>
        <w:rPr>
          <w:rStyle w:val="5"/>
          <w:rFonts w:hint="default" w:ascii="Times New Roman" w:hAnsi="Times New Roman" w:eastAsia="SimSun" w:cs="Times New Roman"/>
          <w:sz w:val="32"/>
          <w:szCs w:val="32"/>
          <w:lang w:val="en-US" w:bidi="ar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bookmarkStart w:id="0" w:name="_GoBack"/>
      <w:bookmarkEnd w:id="0"/>
    </w:p>
    <w:p w14:paraId="4FFF0755">
      <w:pPr>
        <w:spacing w:before="10" w:after="10" w:line="10" w:lineRule="atLeast"/>
        <w:rPr>
          <w:rStyle w:val="5"/>
          <w:rFonts w:ascii="Times New Roman" w:hAnsi="Times New Roman" w:eastAsia="SimSun" w:cs="Times New Roman"/>
          <w:sz w:val="24"/>
          <w:szCs w:val="24"/>
          <w:lang w:bidi="ar"/>
        </w:rPr>
      </w:pPr>
    </w:p>
    <w:p w14:paraId="1B887D1A">
      <w:pPr>
        <w:spacing w:before="10" w:after="10" w:line="10" w:lineRule="atLeast"/>
        <w:rPr>
          <w:rStyle w:val="5"/>
          <w:rFonts w:ascii="Times New Roman" w:hAnsi="Times New Roman" w:eastAsia="SimSun" w:cs="Times New Roman"/>
          <w:sz w:val="24"/>
          <w:szCs w:val="24"/>
          <w:lang w:bidi="ar"/>
        </w:rPr>
      </w:pPr>
    </w:p>
    <w:p w14:paraId="7A9C56AB">
      <w:pPr>
        <w:pStyle w:val="6"/>
        <w:numPr>
          <w:ilvl w:val="0"/>
          <w:numId w:val="1"/>
        </w:numPr>
        <w:spacing w:before="10" w:after="10" w:line="10" w:lineRule="atLeast"/>
        <w:rPr>
          <w:rStyle w:val="5"/>
          <w:rFonts w:ascii="Times New Roman" w:hAnsi="Times New Roman" w:eastAsia="SimSun" w:cs="Times New Roman"/>
          <w:sz w:val="32"/>
          <w:szCs w:val="32"/>
          <w:lang w:bidi="ar"/>
        </w:rPr>
      </w:pPr>
      <w:r>
        <w:rPr>
          <w:rStyle w:val="5"/>
          <w:rFonts w:ascii="Times New Roman" w:hAnsi="Times New Roman" w:eastAsia="SimSun" w:cs="Times New Roman"/>
          <w:sz w:val="32"/>
          <w:szCs w:val="32"/>
          <w:lang w:bidi="ar"/>
        </w:rPr>
        <w:t>Database Diagram:</w:t>
      </w:r>
    </w:p>
    <w:p w14:paraId="73751B08">
      <w:pPr>
        <w:pStyle w:val="6"/>
        <w:spacing w:before="10" w:after="10" w:line="10" w:lineRule="atLeast"/>
        <w:rPr>
          <w:rStyle w:val="5"/>
          <w:rFonts w:ascii="Times New Roman" w:hAnsi="Times New Roman" w:eastAsia="SimSun" w:cs="Times New Roman"/>
          <w:sz w:val="32"/>
          <w:szCs w:val="32"/>
          <w:lang w:bidi="ar"/>
        </w:rPr>
      </w:pPr>
      <w:r>
        <w:rPr>
          <w:rStyle w:val="5"/>
          <w:rFonts w:ascii="Times New Roman" w:hAnsi="Times New Roman" w:eastAsia="SimSun" w:cs="Times New Roman"/>
          <w:sz w:val="32"/>
          <w:szCs w:val="32"/>
          <w:lang w:bidi="ar"/>
        </w:rPr>
        <w:drawing>
          <wp:inline distT="0" distB="0" distL="0" distR="0">
            <wp:extent cx="5759450" cy="3820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602" t="1769" r="3083" b="1448"/>
                    <a:stretch>
                      <a:fillRect/>
                    </a:stretch>
                  </pic:blipFill>
                  <pic:spPr>
                    <a:xfrm>
                      <a:off x="0" y="0"/>
                      <a:ext cx="5845278" cy="38770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651B01"/>
    <w:multiLevelType w:val="multilevel"/>
    <w:tmpl w:val="48651B01"/>
    <w:lvl w:ilvl="0" w:tentative="0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22B9"/>
    <w:rsid w:val="0008570A"/>
    <w:rsid w:val="00131295"/>
    <w:rsid w:val="0016564E"/>
    <w:rsid w:val="001C18CE"/>
    <w:rsid w:val="00251EB7"/>
    <w:rsid w:val="00273225"/>
    <w:rsid w:val="003016A6"/>
    <w:rsid w:val="00362A73"/>
    <w:rsid w:val="003B5B8A"/>
    <w:rsid w:val="005A3FFE"/>
    <w:rsid w:val="007B3DF7"/>
    <w:rsid w:val="00932472"/>
    <w:rsid w:val="00AA02EE"/>
    <w:rsid w:val="00B8468A"/>
    <w:rsid w:val="00CF22F2"/>
    <w:rsid w:val="00D7420D"/>
    <w:rsid w:val="3CAA76DB"/>
    <w:rsid w:val="7FD6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C4E4-5261-4095-84D7-83FDD7344F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637</Words>
  <Characters>3633</Characters>
  <Lines>30</Lines>
  <Paragraphs>8</Paragraphs>
  <TotalTime>1</TotalTime>
  <ScaleCrop>false</ScaleCrop>
  <LinksUpToDate>false</LinksUpToDate>
  <CharactersWithSpaces>4262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2024-10-07T05:42:00Z</dcterms:created>
  <dc:creator>Vũ Thời</dc:creator>
  <cp:lastModifiedBy>Vũ Thời</cp:lastModifiedBy>
  <dcterms:modified xsi:type="dcterms:W3CDTF">2024-10-08T15:24:15Z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AD36AFBEC2A34DB4BE3FF73D24EA6800_11</vt:lpwstr>
  </property>
</Properties>
</file>